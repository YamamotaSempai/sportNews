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D60" w:rsidRDefault="00095FD5" w:rsidP="00095FD5">
      <w:pPr>
        <w:rPr>
          <w:rFonts w:ascii="Times New Roman" w:hAnsi="Times New Roman"/>
          <w:b/>
          <w:sz w:val="28"/>
          <w:szCs w:val="28"/>
        </w:rPr>
      </w:pPr>
      <w:r w:rsidRPr="0051012F">
        <w:rPr>
          <w:rFonts w:ascii="Times New Roman" w:hAnsi="Times New Roman"/>
          <w:b/>
          <w:sz w:val="28"/>
          <w:szCs w:val="28"/>
        </w:rPr>
        <w:t>Брифинг на разработку сайта</w:t>
      </w:r>
      <w:r w:rsidR="0051012F">
        <w:rPr>
          <w:rFonts w:ascii="Times New Roman" w:hAnsi="Times New Roman"/>
          <w:b/>
          <w:sz w:val="28"/>
          <w:szCs w:val="28"/>
        </w:rPr>
        <w:t>.</w:t>
      </w:r>
    </w:p>
    <w:p w:rsidR="00095FD5" w:rsidRPr="0051012F" w:rsidRDefault="00764D60" w:rsidP="00095FD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ОЮЛ «Футбольный Союз Костанайской области»</w:t>
      </w:r>
      <w:r w:rsidR="00095FD5" w:rsidRPr="0051012F">
        <w:rPr>
          <w:rFonts w:ascii="Times New Roman" w:hAnsi="Times New Roman"/>
          <w:b/>
          <w:sz w:val="28"/>
          <w:szCs w:val="28"/>
        </w:rPr>
        <w:tab/>
      </w:r>
    </w:p>
    <w:p w:rsidR="00D862C7" w:rsidRPr="003A6FBE" w:rsidRDefault="00D862C7" w:rsidP="00095FD5">
      <w:pPr>
        <w:rPr>
          <w:rFonts w:ascii="Times New Roman" w:hAnsi="Times New Roman"/>
          <w:b/>
          <w:sz w:val="24"/>
          <w:szCs w:val="24"/>
          <w:vertAlign w:val="superscript"/>
        </w:rPr>
      </w:pP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/>
      </w:tblPr>
      <w:tblGrid>
        <w:gridCol w:w="2660"/>
        <w:gridCol w:w="6910"/>
      </w:tblGrid>
      <w:tr w:rsidR="00095FD5" w:rsidRPr="003A6FBE" w:rsidTr="00095FD5">
        <w:tc>
          <w:tcPr>
            <w:tcW w:w="2660" w:type="dxa"/>
          </w:tcPr>
          <w:p w:rsidR="00095FD5" w:rsidRPr="00764D60" w:rsidRDefault="00095FD5" w:rsidP="0051012F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64D60">
              <w:rPr>
                <w:rFonts w:ascii="Times New Roman" w:hAnsi="Times New Roman"/>
                <w:b/>
                <w:sz w:val="24"/>
                <w:szCs w:val="24"/>
              </w:rPr>
              <w:t>Дата заполнения</w:t>
            </w:r>
            <w:r w:rsidR="00764D6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764D60">
              <w:rPr>
                <w:rFonts w:ascii="Times New Roman" w:hAnsi="Times New Roman"/>
                <w:b/>
                <w:sz w:val="24"/>
                <w:szCs w:val="24"/>
              </w:rPr>
              <w:br/>
            </w:r>
          </w:p>
        </w:tc>
        <w:tc>
          <w:tcPr>
            <w:tcW w:w="6910" w:type="dxa"/>
          </w:tcPr>
          <w:p w:rsidR="00095FD5" w:rsidRPr="0051012F" w:rsidRDefault="0051012F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15 </w:t>
            </w:r>
            <w:r>
              <w:rPr>
                <w:rFonts w:ascii="Times New Roman" w:hAnsi="Times New Roman"/>
                <w:sz w:val="24"/>
                <w:szCs w:val="24"/>
              </w:rPr>
              <w:t>марта 2019 год</w:t>
            </w:r>
          </w:p>
        </w:tc>
      </w:tr>
    </w:tbl>
    <w:p w:rsidR="00095FD5" w:rsidRPr="003A6FBE" w:rsidRDefault="00095FD5" w:rsidP="00095FD5">
      <w:pPr>
        <w:rPr>
          <w:rFonts w:ascii="Times New Roman" w:hAnsi="Times New Roman"/>
          <w:sz w:val="24"/>
          <w:szCs w:val="24"/>
        </w:rPr>
      </w:pPr>
    </w:p>
    <w:p w:rsidR="00095FD5" w:rsidRPr="00764D60" w:rsidRDefault="00095FD5" w:rsidP="00095FD5">
      <w:pPr>
        <w:outlineLvl w:val="0"/>
        <w:rPr>
          <w:rFonts w:ascii="Times New Roman" w:hAnsi="Times New Roman"/>
          <w:b/>
          <w:sz w:val="24"/>
          <w:szCs w:val="24"/>
        </w:rPr>
      </w:pPr>
      <w:r w:rsidRPr="00764D60">
        <w:rPr>
          <w:rFonts w:ascii="Times New Roman" w:hAnsi="Times New Roman"/>
          <w:b/>
          <w:sz w:val="24"/>
          <w:szCs w:val="24"/>
        </w:rPr>
        <w:t>Информация о компании</w:t>
      </w:r>
      <w:r w:rsidR="00764D60" w:rsidRPr="00764D60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/>
      </w:tblPr>
      <w:tblGrid>
        <w:gridCol w:w="2660"/>
        <w:gridCol w:w="6910"/>
      </w:tblGrid>
      <w:tr w:rsidR="00095FD5" w:rsidRPr="003A6FBE" w:rsidTr="00095FD5">
        <w:tc>
          <w:tcPr>
            <w:tcW w:w="2660" w:type="dxa"/>
          </w:tcPr>
          <w:p w:rsidR="00095FD5" w:rsidRPr="00764D60" w:rsidRDefault="00095FD5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4D60">
              <w:rPr>
                <w:rFonts w:ascii="Times New Roman" w:hAnsi="Times New Roman"/>
                <w:b/>
                <w:sz w:val="24"/>
                <w:szCs w:val="24"/>
              </w:rPr>
              <w:t>Название компании</w:t>
            </w:r>
            <w:r w:rsidR="00764D6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910" w:type="dxa"/>
          </w:tcPr>
          <w:p w:rsidR="00095FD5" w:rsidRPr="003A6FBE" w:rsidRDefault="000E2390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FBE">
              <w:rPr>
                <w:rFonts w:ascii="Times New Roman" w:hAnsi="Times New Roman"/>
                <w:sz w:val="24"/>
                <w:szCs w:val="24"/>
              </w:rPr>
              <w:t>ОЮЛ «Футбольный Союз Костанайскойобалсти»</w:t>
            </w:r>
          </w:p>
        </w:tc>
      </w:tr>
      <w:tr w:rsidR="00095FD5" w:rsidRPr="003A6FBE" w:rsidTr="00095FD5">
        <w:tc>
          <w:tcPr>
            <w:tcW w:w="2660" w:type="dxa"/>
          </w:tcPr>
          <w:p w:rsidR="00095FD5" w:rsidRPr="00764D60" w:rsidRDefault="00095FD5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4D60">
              <w:rPr>
                <w:rFonts w:ascii="Times New Roman" w:hAnsi="Times New Roman"/>
                <w:b/>
                <w:sz w:val="24"/>
                <w:szCs w:val="24"/>
              </w:rPr>
              <w:t>Основные продукты и оказываемые услуги</w:t>
            </w:r>
            <w:r w:rsidR="00764D6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910" w:type="dxa"/>
          </w:tcPr>
          <w:p w:rsidR="00095FD5" w:rsidRPr="003A6FBE" w:rsidRDefault="000E2390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FBE">
              <w:rPr>
                <w:rFonts w:ascii="Times New Roman" w:hAnsi="Times New Roman"/>
                <w:sz w:val="24"/>
                <w:szCs w:val="24"/>
              </w:rPr>
              <w:t>Развитие массового футбола области. Новости футбола</w:t>
            </w:r>
          </w:p>
        </w:tc>
      </w:tr>
      <w:tr w:rsidR="00095FD5" w:rsidRPr="003A6FBE" w:rsidTr="00095FD5">
        <w:tc>
          <w:tcPr>
            <w:tcW w:w="2660" w:type="dxa"/>
          </w:tcPr>
          <w:p w:rsidR="00095FD5" w:rsidRPr="00764D60" w:rsidRDefault="00095FD5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64D60">
              <w:rPr>
                <w:rFonts w:ascii="Times New Roman" w:hAnsi="Times New Roman"/>
                <w:b/>
                <w:sz w:val="24"/>
                <w:szCs w:val="24"/>
              </w:rPr>
              <w:t>Адрес текущего сайта</w:t>
            </w:r>
            <w:r w:rsidR="00764D6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910" w:type="dxa"/>
          </w:tcPr>
          <w:p w:rsidR="00095FD5" w:rsidRPr="003A6FBE" w:rsidRDefault="000E2390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FBE"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</w:tr>
    </w:tbl>
    <w:p w:rsidR="00095FD5" w:rsidRPr="003A6FBE" w:rsidRDefault="00095FD5" w:rsidP="00095FD5">
      <w:pPr>
        <w:rPr>
          <w:rFonts w:ascii="Times New Roman" w:hAnsi="Times New Roman"/>
          <w:sz w:val="24"/>
          <w:szCs w:val="24"/>
        </w:rPr>
      </w:pPr>
    </w:p>
    <w:p w:rsidR="00095FD5" w:rsidRPr="00764D60" w:rsidRDefault="00095FD5" w:rsidP="00095FD5">
      <w:pPr>
        <w:outlineLvl w:val="0"/>
        <w:rPr>
          <w:rFonts w:ascii="Times New Roman" w:hAnsi="Times New Roman"/>
          <w:b/>
          <w:sz w:val="24"/>
          <w:szCs w:val="24"/>
        </w:rPr>
      </w:pPr>
      <w:r w:rsidRPr="00764D60">
        <w:rPr>
          <w:rFonts w:ascii="Times New Roman" w:hAnsi="Times New Roman"/>
          <w:b/>
          <w:sz w:val="24"/>
          <w:szCs w:val="24"/>
        </w:rPr>
        <w:t>Способы связи</w:t>
      </w:r>
      <w:r w:rsidR="00764D60" w:rsidRPr="00764D60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/>
      </w:tblPr>
      <w:tblGrid>
        <w:gridCol w:w="2660"/>
        <w:gridCol w:w="6910"/>
      </w:tblGrid>
      <w:tr w:rsidR="00095FD5" w:rsidRPr="003A6FBE" w:rsidTr="00095FD5">
        <w:tc>
          <w:tcPr>
            <w:tcW w:w="2660" w:type="dxa"/>
          </w:tcPr>
          <w:p w:rsidR="00095FD5" w:rsidRPr="00001083" w:rsidRDefault="00095FD5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</w:rPr>
              <w:t>Контактное лицо</w:t>
            </w:r>
            <w:r w:rsidR="0000108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910" w:type="dxa"/>
          </w:tcPr>
          <w:p w:rsidR="00095FD5" w:rsidRPr="003A6FBE" w:rsidRDefault="00EB6683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Искаков Булат Сер</w:t>
            </w:r>
            <w:r w:rsidR="000E2390" w:rsidRPr="003A6FBE"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0E2390" w:rsidRPr="003A6FBE">
              <w:rPr>
                <w:rFonts w:ascii="Times New Roman" w:hAnsi="Times New Roman"/>
                <w:sz w:val="24"/>
                <w:szCs w:val="24"/>
              </w:rPr>
              <w:t>шович</w:t>
            </w:r>
          </w:p>
        </w:tc>
      </w:tr>
      <w:tr w:rsidR="00095FD5" w:rsidRPr="003A6FBE" w:rsidTr="00095FD5">
        <w:tc>
          <w:tcPr>
            <w:tcW w:w="2660" w:type="dxa"/>
          </w:tcPr>
          <w:p w:rsidR="00095FD5" w:rsidRPr="00001083" w:rsidRDefault="00095FD5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</w:rPr>
              <w:t>Телефон</w:t>
            </w:r>
            <w:r w:rsidR="0000108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910" w:type="dxa"/>
          </w:tcPr>
          <w:p w:rsidR="00095FD5" w:rsidRPr="003A6FBE" w:rsidRDefault="000E2390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FBE">
              <w:rPr>
                <w:rFonts w:ascii="Times New Roman" w:hAnsi="Times New Roman"/>
                <w:sz w:val="24"/>
                <w:szCs w:val="24"/>
              </w:rPr>
              <w:t>87015357333</w:t>
            </w:r>
          </w:p>
        </w:tc>
      </w:tr>
      <w:tr w:rsidR="00095FD5" w:rsidRPr="0051012F" w:rsidTr="00095FD5">
        <w:tc>
          <w:tcPr>
            <w:tcW w:w="2660" w:type="dxa"/>
          </w:tcPr>
          <w:p w:rsidR="00095FD5" w:rsidRPr="00001083" w:rsidRDefault="00095FD5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Email</w:t>
            </w:r>
            <w:r w:rsidR="0000108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910" w:type="dxa"/>
          </w:tcPr>
          <w:p w:rsidR="00095FD5" w:rsidRPr="00EB6683" w:rsidRDefault="00640C93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="000E2390" w:rsidRPr="003A6FBE">
                <w:rPr>
                  <w:rStyle w:val="a7"/>
                  <w:rFonts w:ascii="Times New Roman" w:hAnsi="Times New Roman"/>
                  <w:sz w:val="24"/>
                  <w:szCs w:val="24"/>
                  <w:lang w:val="en-US"/>
                </w:rPr>
                <w:t>Iskakov</w:t>
              </w:r>
              <w:r w:rsidR="000E2390" w:rsidRPr="00EB6683">
                <w:rPr>
                  <w:rStyle w:val="a7"/>
                  <w:rFonts w:ascii="Times New Roman" w:hAnsi="Times New Roman"/>
                  <w:sz w:val="24"/>
                  <w:szCs w:val="24"/>
                </w:rPr>
                <w:t>_</w:t>
              </w:r>
              <w:r w:rsidR="000E2390" w:rsidRPr="003A6FBE">
                <w:rPr>
                  <w:rStyle w:val="a7"/>
                  <w:rFonts w:ascii="Times New Roman" w:hAnsi="Times New Roman"/>
                  <w:sz w:val="24"/>
                  <w:szCs w:val="24"/>
                  <w:lang w:val="en-US"/>
                </w:rPr>
                <w:t>ibs</w:t>
              </w:r>
              <w:r w:rsidR="000E2390" w:rsidRPr="00EB6683">
                <w:rPr>
                  <w:rStyle w:val="a7"/>
                  <w:rFonts w:ascii="Times New Roman" w:hAnsi="Times New Roman"/>
                  <w:sz w:val="24"/>
                  <w:szCs w:val="24"/>
                </w:rPr>
                <w:t>@</w:t>
              </w:r>
              <w:r w:rsidR="000E2390" w:rsidRPr="003A6FBE">
                <w:rPr>
                  <w:rStyle w:val="a7"/>
                  <w:rFonts w:ascii="Times New Roman" w:hAnsi="Times New Roman"/>
                  <w:sz w:val="24"/>
                  <w:szCs w:val="24"/>
                  <w:lang w:val="en-US"/>
                </w:rPr>
                <w:t>mail</w:t>
              </w:r>
              <w:r w:rsidR="000E2390" w:rsidRPr="00EB6683">
                <w:rPr>
                  <w:rStyle w:val="a7"/>
                  <w:rFonts w:ascii="Times New Roman" w:hAnsi="Times New Roman"/>
                  <w:sz w:val="24"/>
                  <w:szCs w:val="24"/>
                </w:rPr>
                <w:t>.</w:t>
              </w:r>
              <w:r w:rsidR="000E2390" w:rsidRPr="003A6FBE">
                <w:rPr>
                  <w:rStyle w:val="a7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r w:rsidR="000E2390" w:rsidRPr="00EB6683">
                <w:rPr>
                  <w:rStyle w:val="a7"/>
                  <w:rFonts w:ascii="Times New Roman" w:hAnsi="Times New Roman"/>
                  <w:sz w:val="24"/>
                  <w:szCs w:val="24"/>
                </w:rPr>
                <w:t>(</w:t>
              </w:r>
              <w:r w:rsidR="000E2390" w:rsidRPr="003A6FBE">
                <w:rPr>
                  <w:rStyle w:val="a7"/>
                  <w:rFonts w:ascii="Times New Roman" w:hAnsi="Times New Roman"/>
                  <w:sz w:val="24"/>
                  <w:szCs w:val="24"/>
                </w:rPr>
                <w:t>личный</w:t>
              </w:r>
              <w:r w:rsidR="000E2390" w:rsidRPr="00EB6683">
                <w:rPr>
                  <w:rStyle w:val="a7"/>
                  <w:rFonts w:ascii="Times New Roman" w:hAnsi="Times New Roman"/>
                  <w:sz w:val="24"/>
                  <w:szCs w:val="24"/>
                </w:rPr>
                <w:t>)</w:t>
              </w:r>
            </w:hyperlink>
            <w:r w:rsidR="000E2390" w:rsidRPr="00EB668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9" w:history="1">
              <w:r w:rsidR="000E2390" w:rsidRPr="003A6FBE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fcko</w:t>
              </w:r>
              <w:r w:rsidR="000E2390" w:rsidRPr="00EB6683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@</w:t>
              </w:r>
              <w:r w:rsidR="000E2390" w:rsidRPr="003A6FBE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inbox</w:t>
              </w:r>
              <w:r w:rsidR="000E2390" w:rsidRPr="00EB6683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.</w:t>
              </w:r>
              <w:r w:rsidR="000E2390" w:rsidRPr="003A6FBE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ru</w:t>
              </w:r>
            </w:hyperlink>
          </w:p>
        </w:tc>
      </w:tr>
      <w:tr w:rsidR="00095FD5" w:rsidRPr="003A6FBE" w:rsidTr="00095FD5">
        <w:tc>
          <w:tcPr>
            <w:tcW w:w="2660" w:type="dxa"/>
          </w:tcPr>
          <w:p w:rsidR="00095FD5" w:rsidRPr="00001083" w:rsidRDefault="00095FD5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</w:rPr>
              <w:t>Адресофиса</w:t>
            </w:r>
            <w:r w:rsidR="0000108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910" w:type="dxa"/>
          </w:tcPr>
          <w:p w:rsidR="00095FD5" w:rsidRPr="003A6FBE" w:rsidRDefault="000E2390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FBE">
              <w:rPr>
                <w:rFonts w:ascii="Times New Roman" w:hAnsi="Times New Roman"/>
                <w:sz w:val="24"/>
                <w:szCs w:val="24"/>
              </w:rPr>
              <w:t>г.Костанай, ул. 1 Мая, 153 (здание стадиона), каб. 207</w:t>
            </w:r>
          </w:p>
        </w:tc>
      </w:tr>
    </w:tbl>
    <w:p w:rsidR="00095FD5" w:rsidRPr="003A6FBE" w:rsidRDefault="00095FD5" w:rsidP="00095FD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95FD5" w:rsidRPr="00001083" w:rsidRDefault="00095FD5" w:rsidP="00095FD5">
      <w:pPr>
        <w:outlineLvl w:val="0"/>
        <w:rPr>
          <w:rFonts w:ascii="Times New Roman" w:hAnsi="Times New Roman"/>
          <w:b/>
          <w:sz w:val="24"/>
          <w:szCs w:val="24"/>
        </w:rPr>
      </w:pPr>
      <w:r w:rsidRPr="00001083">
        <w:rPr>
          <w:rFonts w:ascii="Times New Roman" w:hAnsi="Times New Roman"/>
          <w:b/>
          <w:sz w:val="24"/>
          <w:szCs w:val="24"/>
        </w:rPr>
        <w:t>Положение на рынке</w:t>
      </w:r>
      <w:r w:rsidR="00001083" w:rsidRPr="00001083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/>
      </w:tblPr>
      <w:tblGrid>
        <w:gridCol w:w="2660"/>
        <w:gridCol w:w="6910"/>
      </w:tblGrid>
      <w:tr w:rsidR="00095FD5" w:rsidRPr="003A6FBE" w:rsidTr="00095FD5">
        <w:tc>
          <w:tcPr>
            <w:tcW w:w="2660" w:type="dxa"/>
          </w:tcPr>
          <w:p w:rsidR="00095FD5" w:rsidRPr="00001083" w:rsidRDefault="00095FD5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</w:rPr>
              <w:t>Сфера деятельности</w:t>
            </w:r>
            <w:r w:rsidR="00001083" w:rsidRPr="0000108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910" w:type="dxa"/>
          </w:tcPr>
          <w:p w:rsidR="00095FD5" w:rsidRPr="003A6FBE" w:rsidRDefault="000E2390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FBE">
              <w:rPr>
                <w:rFonts w:ascii="Times New Roman" w:hAnsi="Times New Roman"/>
                <w:sz w:val="24"/>
                <w:szCs w:val="24"/>
              </w:rPr>
              <w:t>Футбол</w:t>
            </w:r>
          </w:p>
        </w:tc>
      </w:tr>
      <w:tr w:rsidR="00095FD5" w:rsidRPr="003A6FBE" w:rsidTr="00095FD5">
        <w:tc>
          <w:tcPr>
            <w:tcW w:w="2660" w:type="dxa"/>
          </w:tcPr>
          <w:p w:rsidR="00095FD5" w:rsidRPr="00001083" w:rsidRDefault="00095FD5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</w:rPr>
              <w:t>Целевая аудитория</w:t>
            </w:r>
            <w:r w:rsidR="00001083" w:rsidRPr="0000108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910" w:type="dxa"/>
          </w:tcPr>
          <w:p w:rsidR="00095FD5" w:rsidRPr="003A6FBE" w:rsidRDefault="00095FD5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337C5" w:rsidRPr="003A6FBE" w:rsidRDefault="000337C5" w:rsidP="00095FD5">
      <w:pPr>
        <w:outlineLvl w:val="0"/>
        <w:rPr>
          <w:rFonts w:ascii="Times New Roman" w:hAnsi="Times New Roman"/>
          <w:b/>
          <w:sz w:val="24"/>
          <w:szCs w:val="24"/>
        </w:rPr>
      </w:pPr>
    </w:p>
    <w:p w:rsidR="00922001" w:rsidRPr="00001083" w:rsidRDefault="00095FD5" w:rsidP="00A0140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01083">
        <w:rPr>
          <w:rFonts w:ascii="Times New Roman" w:hAnsi="Times New Roman"/>
          <w:b/>
          <w:sz w:val="24"/>
          <w:szCs w:val="24"/>
        </w:rPr>
        <w:t>Дизайн</w:t>
      </w:r>
      <w:r w:rsidR="00001083">
        <w:rPr>
          <w:rFonts w:ascii="Times New Roman" w:hAnsi="Times New Roman"/>
          <w:b/>
          <w:sz w:val="24"/>
          <w:szCs w:val="24"/>
        </w:rPr>
        <w:t>:</w:t>
      </w:r>
    </w:p>
    <w:p w:rsidR="00095FD5" w:rsidRPr="003A6FBE" w:rsidRDefault="00095FD5" w:rsidP="00095FD5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/>
      </w:tblPr>
      <w:tblGrid>
        <w:gridCol w:w="2660"/>
        <w:gridCol w:w="6910"/>
      </w:tblGrid>
      <w:tr w:rsidR="00095FD5" w:rsidRPr="003A6FBE" w:rsidTr="00095FD5">
        <w:tc>
          <w:tcPr>
            <w:tcW w:w="2660" w:type="dxa"/>
          </w:tcPr>
          <w:p w:rsidR="00095FD5" w:rsidRPr="00001083" w:rsidRDefault="00095FD5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</w:rPr>
              <w:t>Логотип компании</w:t>
            </w:r>
            <w:r w:rsidR="00001083" w:rsidRPr="0000108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910" w:type="dxa"/>
          </w:tcPr>
          <w:p w:rsidR="00095FD5" w:rsidRPr="003A6FBE" w:rsidRDefault="000E2390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FBE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14350" cy="539463"/>
                  <wp:effectExtent l="0" t="0" r="0" b="0"/>
                  <wp:docPr id="1" name="Рисунок 1" descr="C:\Users\Usernote\Desktop\ФСКО_растр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note\Desktop\ФСКО_растр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407" cy="54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FD5" w:rsidRPr="003A6FBE" w:rsidTr="00095FD5">
        <w:tc>
          <w:tcPr>
            <w:tcW w:w="2660" w:type="dxa"/>
          </w:tcPr>
          <w:p w:rsidR="00095FD5" w:rsidRPr="00001083" w:rsidRDefault="00095FD5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</w:rPr>
              <w:t>Фирменный стиль</w:t>
            </w:r>
            <w:r w:rsidR="00001083" w:rsidRPr="0000108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910" w:type="dxa"/>
          </w:tcPr>
          <w:p w:rsidR="00095FD5" w:rsidRPr="003A6FBE" w:rsidRDefault="0051012F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Информационный сайт</w:t>
            </w:r>
          </w:p>
        </w:tc>
      </w:tr>
      <w:tr w:rsidR="00095FD5" w:rsidRPr="003A6FBE" w:rsidTr="00095FD5">
        <w:tc>
          <w:tcPr>
            <w:tcW w:w="2660" w:type="dxa"/>
          </w:tcPr>
          <w:p w:rsidR="00095FD5" w:rsidRPr="00001083" w:rsidRDefault="00095FD5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</w:rPr>
              <w:t>Фирменные цвета</w:t>
            </w:r>
            <w:r w:rsidR="00001083" w:rsidRPr="0000108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910" w:type="dxa"/>
          </w:tcPr>
          <w:p w:rsidR="00095FD5" w:rsidRPr="003A6FBE" w:rsidRDefault="0051012F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Зеленый, белый, голубой, черный</w:t>
            </w:r>
          </w:p>
        </w:tc>
      </w:tr>
    </w:tbl>
    <w:p w:rsidR="00001083" w:rsidRDefault="00001083" w:rsidP="005101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:rsidR="00095FD5" w:rsidRPr="00001083" w:rsidRDefault="00095FD5" w:rsidP="0051012F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001083">
        <w:rPr>
          <w:rFonts w:ascii="Times New Roman" w:hAnsi="Times New Roman"/>
          <w:b/>
          <w:sz w:val="24"/>
          <w:szCs w:val="24"/>
        </w:rPr>
        <w:lastRenderedPageBreak/>
        <w:t>Примеры</w:t>
      </w:r>
      <w:r w:rsidR="00001083" w:rsidRPr="00001083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/>
      </w:tblPr>
      <w:tblGrid>
        <w:gridCol w:w="2660"/>
        <w:gridCol w:w="6910"/>
      </w:tblGrid>
      <w:tr w:rsidR="00095FD5" w:rsidRPr="003A6FBE" w:rsidTr="00095FD5">
        <w:tc>
          <w:tcPr>
            <w:tcW w:w="2660" w:type="dxa"/>
          </w:tcPr>
          <w:p w:rsidR="00095FD5" w:rsidRPr="00001083" w:rsidRDefault="00095FD5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</w:rPr>
              <w:t>Адреса сайтов, которые нравятся</w:t>
            </w:r>
            <w:r w:rsidR="00001083" w:rsidRPr="0000108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910" w:type="dxa"/>
          </w:tcPr>
          <w:p w:rsidR="00095FD5" w:rsidRDefault="00640C93" w:rsidP="00EB6683">
            <w:pPr>
              <w:spacing w:before="100" w:after="100" w:line="240" w:lineRule="auto"/>
            </w:pPr>
            <w:hyperlink r:id="rId11" w:history="1">
              <w:r w:rsidR="000E2390" w:rsidRPr="003A6FBE">
                <w:rPr>
                  <w:rStyle w:val="a7"/>
                  <w:rFonts w:ascii="Times New Roman" w:hAnsi="Times New Roman"/>
                  <w:sz w:val="24"/>
                  <w:szCs w:val="24"/>
                </w:rPr>
                <w:t>http://www.koaf.kz/</w:t>
              </w:r>
            </w:hyperlink>
          </w:p>
          <w:p w:rsidR="00D7323E" w:rsidRPr="003A6FBE" w:rsidRDefault="00640C93" w:rsidP="00EB6683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2" w:history="1">
              <w:r w:rsidR="00D7323E">
                <w:rPr>
                  <w:rStyle w:val="a7"/>
                </w:rPr>
                <w:t>http://astana-football.kz/ru/tournaments-pga</w:t>
              </w:r>
            </w:hyperlink>
          </w:p>
        </w:tc>
      </w:tr>
      <w:tr w:rsidR="00095FD5" w:rsidRPr="003A6FBE" w:rsidTr="00095FD5">
        <w:tc>
          <w:tcPr>
            <w:tcW w:w="2660" w:type="dxa"/>
          </w:tcPr>
          <w:p w:rsidR="00095FD5" w:rsidRPr="00001083" w:rsidRDefault="00095FD5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</w:rPr>
              <w:t>Адреса сайтов, которые не нравятся</w:t>
            </w:r>
            <w:r w:rsidR="00001083" w:rsidRPr="0000108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910" w:type="dxa"/>
          </w:tcPr>
          <w:p w:rsidR="00095FD5" w:rsidRPr="003A6FBE" w:rsidRDefault="00095FD5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95FD5" w:rsidRPr="003A6FBE" w:rsidRDefault="00095FD5" w:rsidP="00095FD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95FD5" w:rsidRPr="00001083" w:rsidRDefault="00095FD5" w:rsidP="000E239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01083">
        <w:rPr>
          <w:rFonts w:ascii="Times New Roman" w:hAnsi="Times New Roman"/>
          <w:b/>
          <w:sz w:val="24"/>
          <w:szCs w:val="24"/>
        </w:rPr>
        <w:t>Функционал</w:t>
      </w:r>
      <w:r w:rsidR="0051012F" w:rsidRPr="00001083">
        <w:rPr>
          <w:rFonts w:ascii="Times New Roman" w:hAnsi="Times New Roman"/>
          <w:b/>
          <w:sz w:val="24"/>
          <w:szCs w:val="24"/>
        </w:rPr>
        <w:t xml:space="preserve"> (добавить значки на главной, с переходом на сайт)</w:t>
      </w:r>
      <w:r w:rsidR="00001083" w:rsidRPr="00001083">
        <w:rPr>
          <w:rFonts w:ascii="Times New Roman" w:hAnsi="Times New Roman"/>
          <w:b/>
          <w:sz w:val="24"/>
          <w:szCs w:val="24"/>
        </w:rPr>
        <w:t>:</w:t>
      </w:r>
    </w:p>
    <w:p w:rsidR="003B7E40" w:rsidRPr="003A6FBE" w:rsidRDefault="003B7E40" w:rsidP="00095FD5">
      <w:pPr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/>
      </w:tblPr>
      <w:tblGrid>
        <w:gridCol w:w="2660"/>
        <w:gridCol w:w="6910"/>
      </w:tblGrid>
      <w:tr w:rsidR="003B7E40" w:rsidRPr="003A6FBE" w:rsidTr="00201C87">
        <w:tc>
          <w:tcPr>
            <w:tcW w:w="2660" w:type="dxa"/>
          </w:tcPr>
          <w:p w:rsidR="003B7E40" w:rsidRPr="00001083" w:rsidRDefault="0051012F" w:rsidP="0051012F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</w:rPr>
              <w:t>Ссылка на сайт</w:t>
            </w:r>
            <w:r w:rsidR="0000108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910" w:type="dxa"/>
          </w:tcPr>
          <w:p w:rsidR="003B7E40" w:rsidRDefault="00640C93" w:rsidP="00201C87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3" w:history="1">
              <w:r w:rsidR="00885FB8" w:rsidRPr="00EC331F">
                <w:rPr>
                  <w:rStyle w:val="a7"/>
                  <w:rFonts w:ascii="Times New Roman" w:hAnsi="Times New Roman"/>
                  <w:sz w:val="24"/>
                  <w:szCs w:val="24"/>
                </w:rPr>
                <w:t>http://kff.kz/kk</w:t>
              </w:r>
            </w:hyperlink>
          </w:p>
          <w:p w:rsidR="00885FB8" w:rsidRPr="003A6FBE" w:rsidRDefault="00885FB8" w:rsidP="00201C87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7E40" w:rsidRPr="003A6FBE" w:rsidTr="00201C87">
        <w:tc>
          <w:tcPr>
            <w:tcW w:w="2660" w:type="dxa"/>
          </w:tcPr>
          <w:p w:rsidR="003B7E40" w:rsidRPr="00001083" w:rsidRDefault="0051012F" w:rsidP="00201C87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</w:rPr>
              <w:t>Ссылка на сайт</w:t>
            </w:r>
            <w:r w:rsidR="0000108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910" w:type="dxa"/>
          </w:tcPr>
          <w:p w:rsidR="003B7E40" w:rsidRPr="003A6FBE" w:rsidRDefault="0051012F" w:rsidP="00201C87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012F">
              <w:rPr>
                <w:rFonts w:ascii="Times New Roman" w:hAnsi="Times New Roman"/>
                <w:sz w:val="24"/>
                <w:szCs w:val="24"/>
              </w:rPr>
              <w:t>https://fctobol.kz/</w:t>
            </w:r>
          </w:p>
        </w:tc>
      </w:tr>
      <w:tr w:rsidR="003B7E40" w:rsidRPr="003A6FBE" w:rsidTr="00201C87">
        <w:tc>
          <w:tcPr>
            <w:tcW w:w="2660" w:type="dxa"/>
          </w:tcPr>
          <w:p w:rsidR="003B7E40" w:rsidRPr="003A6FBE" w:rsidRDefault="003B7E40" w:rsidP="00201C87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:rsidR="003B7E40" w:rsidRPr="003A6FBE" w:rsidRDefault="00764D60" w:rsidP="00201C87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Два языка ведения сайта, если возможно? Этот вопрос уточню(каз, рус)</w:t>
            </w:r>
          </w:p>
        </w:tc>
      </w:tr>
      <w:tr w:rsidR="003B7E40" w:rsidRPr="003A6FBE" w:rsidTr="00201C87">
        <w:tc>
          <w:tcPr>
            <w:tcW w:w="2660" w:type="dxa"/>
          </w:tcPr>
          <w:p w:rsidR="003B7E40" w:rsidRPr="003A6FBE" w:rsidRDefault="003B7E40" w:rsidP="00201C87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:rsidR="003B7E40" w:rsidRPr="003A6FBE" w:rsidRDefault="003B7E40" w:rsidP="00201C87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B7E40" w:rsidRPr="003A6FBE" w:rsidRDefault="003B7E40" w:rsidP="00095FD5">
      <w:pPr>
        <w:rPr>
          <w:rFonts w:ascii="Times New Roman" w:hAnsi="Times New Roman"/>
          <w:i/>
          <w:sz w:val="24"/>
          <w:szCs w:val="24"/>
        </w:rPr>
      </w:pPr>
    </w:p>
    <w:p w:rsidR="0078385A" w:rsidRDefault="0078385A" w:rsidP="00095FD5">
      <w:pPr>
        <w:rPr>
          <w:rFonts w:ascii="Times New Roman" w:hAnsi="Times New Roman"/>
          <w:i/>
          <w:sz w:val="24"/>
          <w:szCs w:val="24"/>
        </w:rPr>
      </w:pPr>
    </w:p>
    <w:p w:rsidR="0078385A" w:rsidRDefault="0078385A" w:rsidP="00095FD5">
      <w:pPr>
        <w:rPr>
          <w:rFonts w:ascii="Times New Roman" w:hAnsi="Times New Roman"/>
          <w:i/>
          <w:sz w:val="24"/>
          <w:szCs w:val="24"/>
        </w:rPr>
      </w:pPr>
    </w:p>
    <w:p w:rsidR="0078385A" w:rsidRDefault="0078385A" w:rsidP="00095FD5">
      <w:pPr>
        <w:rPr>
          <w:rFonts w:ascii="Times New Roman" w:hAnsi="Times New Roman"/>
          <w:i/>
          <w:sz w:val="24"/>
          <w:szCs w:val="24"/>
        </w:rPr>
      </w:pPr>
    </w:p>
    <w:p w:rsidR="0078385A" w:rsidRDefault="0078385A" w:rsidP="00095FD5">
      <w:pPr>
        <w:rPr>
          <w:rFonts w:ascii="Times New Roman" w:hAnsi="Times New Roman"/>
          <w:i/>
          <w:sz w:val="24"/>
          <w:szCs w:val="24"/>
        </w:rPr>
      </w:pPr>
    </w:p>
    <w:p w:rsidR="0078385A" w:rsidRDefault="0078385A" w:rsidP="00095FD5">
      <w:pPr>
        <w:rPr>
          <w:rFonts w:ascii="Times New Roman" w:hAnsi="Times New Roman"/>
          <w:i/>
          <w:sz w:val="24"/>
          <w:szCs w:val="24"/>
        </w:rPr>
      </w:pPr>
    </w:p>
    <w:p w:rsidR="0078385A" w:rsidRDefault="0078385A" w:rsidP="00095FD5">
      <w:pPr>
        <w:rPr>
          <w:rFonts w:ascii="Times New Roman" w:hAnsi="Times New Roman"/>
          <w:i/>
          <w:sz w:val="24"/>
          <w:szCs w:val="24"/>
        </w:rPr>
      </w:pPr>
    </w:p>
    <w:p w:rsidR="0078385A" w:rsidRDefault="0078385A" w:rsidP="00095FD5">
      <w:pPr>
        <w:rPr>
          <w:rFonts w:ascii="Times New Roman" w:hAnsi="Times New Roman"/>
          <w:i/>
          <w:sz w:val="24"/>
          <w:szCs w:val="24"/>
        </w:rPr>
      </w:pPr>
    </w:p>
    <w:p w:rsidR="0078385A" w:rsidRDefault="0078385A" w:rsidP="00095FD5">
      <w:pPr>
        <w:rPr>
          <w:rFonts w:ascii="Times New Roman" w:hAnsi="Times New Roman"/>
          <w:i/>
          <w:sz w:val="24"/>
          <w:szCs w:val="24"/>
        </w:rPr>
      </w:pPr>
    </w:p>
    <w:p w:rsidR="0078385A" w:rsidRDefault="0078385A" w:rsidP="00095FD5">
      <w:pPr>
        <w:rPr>
          <w:rFonts w:ascii="Times New Roman" w:hAnsi="Times New Roman"/>
          <w:i/>
          <w:sz w:val="24"/>
          <w:szCs w:val="24"/>
        </w:rPr>
      </w:pPr>
    </w:p>
    <w:p w:rsidR="0078385A" w:rsidRDefault="0078385A" w:rsidP="00095FD5">
      <w:pPr>
        <w:rPr>
          <w:rFonts w:ascii="Times New Roman" w:hAnsi="Times New Roman"/>
          <w:i/>
          <w:sz w:val="24"/>
          <w:szCs w:val="24"/>
        </w:rPr>
      </w:pPr>
    </w:p>
    <w:p w:rsidR="0078385A" w:rsidRDefault="0078385A" w:rsidP="00095FD5">
      <w:pPr>
        <w:rPr>
          <w:rFonts w:ascii="Times New Roman" w:hAnsi="Times New Roman"/>
          <w:i/>
          <w:sz w:val="24"/>
          <w:szCs w:val="24"/>
        </w:rPr>
      </w:pPr>
    </w:p>
    <w:p w:rsidR="0078385A" w:rsidRDefault="0078385A" w:rsidP="00095FD5">
      <w:pPr>
        <w:rPr>
          <w:rFonts w:ascii="Times New Roman" w:hAnsi="Times New Roman"/>
          <w:i/>
          <w:sz w:val="24"/>
          <w:szCs w:val="24"/>
        </w:rPr>
      </w:pPr>
    </w:p>
    <w:p w:rsidR="0078385A" w:rsidRDefault="0078385A" w:rsidP="00095FD5">
      <w:pPr>
        <w:rPr>
          <w:rFonts w:ascii="Times New Roman" w:hAnsi="Times New Roman"/>
          <w:i/>
          <w:sz w:val="24"/>
          <w:szCs w:val="24"/>
        </w:rPr>
      </w:pPr>
    </w:p>
    <w:p w:rsidR="0078385A" w:rsidRDefault="0078385A" w:rsidP="00095FD5">
      <w:pPr>
        <w:rPr>
          <w:rFonts w:ascii="Times New Roman" w:hAnsi="Times New Roman"/>
          <w:i/>
          <w:sz w:val="24"/>
          <w:szCs w:val="24"/>
        </w:rPr>
      </w:pPr>
    </w:p>
    <w:p w:rsidR="0078385A" w:rsidRDefault="0078385A" w:rsidP="00095FD5">
      <w:pPr>
        <w:rPr>
          <w:rFonts w:ascii="Times New Roman" w:hAnsi="Times New Roman"/>
          <w:i/>
          <w:sz w:val="24"/>
          <w:szCs w:val="24"/>
        </w:rPr>
      </w:pPr>
    </w:p>
    <w:p w:rsidR="00095FD5" w:rsidRDefault="00095FD5" w:rsidP="00095FD5">
      <w:pPr>
        <w:rPr>
          <w:rFonts w:ascii="Times New Roman" w:hAnsi="Times New Roman"/>
          <w:i/>
          <w:sz w:val="24"/>
          <w:szCs w:val="24"/>
        </w:rPr>
      </w:pPr>
      <w:r w:rsidRPr="003A6FBE">
        <w:rPr>
          <w:rFonts w:ascii="Times New Roman" w:hAnsi="Times New Roman"/>
          <w:i/>
          <w:sz w:val="24"/>
          <w:szCs w:val="24"/>
        </w:rPr>
        <w:lastRenderedPageBreak/>
        <w:t>Укажите предполагаемые основные разделы вашего будущего сайта, подробно опишите главную страницу и прокомментируйте содержание разделов (с указанием типов содержания, или особенностей каждой страницы):</w:t>
      </w:r>
    </w:p>
    <w:p w:rsidR="00764D60" w:rsidRDefault="00764D60" w:rsidP="00095FD5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Раздел:                                        Подраздел:</w:t>
      </w:r>
    </w:p>
    <w:p w:rsidR="00ED2B4D" w:rsidRPr="00ED2B4D" w:rsidRDefault="00ED2B4D" w:rsidP="00095FD5"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>FCKO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/>
      </w:tblPr>
      <w:tblGrid>
        <w:gridCol w:w="2660"/>
        <w:gridCol w:w="6910"/>
      </w:tblGrid>
      <w:tr w:rsidR="00095FD5" w:rsidRPr="003A6FBE" w:rsidTr="000E2390">
        <w:trPr>
          <w:trHeight w:val="337"/>
        </w:trPr>
        <w:tc>
          <w:tcPr>
            <w:tcW w:w="2660" w:type="dxa"/>
          </w:tcPr>
          <w:p w:rsidR="00095FD5" w:rsidRPr="00001083" w:rsidRDefault="00095FD5" w:rsidP="00764D60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</w:rPr>
              <w:t xml:space="preserve">Главная </w:t>
            </w:r>
          </w:p>
        </w:tc>
        <w:tc>
          <w:tcPr>
            <w:tcW w:w="6910" w:type="dxa"/>
          </w:tcPr>
          <w:p w:rsidR="00095FD5" w:rsidRPr="003A6FBE" w:rsidRDefault="00764D60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Футбольный Союз Костанайской Области</w:t>
            </w:r>
          </w:p>
        </w:tc>
      </w:tr>
      <w:tr w:rsidR="00095FD5" w:rsidRPr="003A6FBE" w:rsidTr="00095FD5">
        <w:tc>
          <w:tcPr>
            <w:tcW w:w="2660" w:type="dxa"/>
          </w:tcPr>
          <w:p w:rsidR="00095FD5" w:rsidRPr="00001083" w:rsidRDefault="00764D60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</w:rPr>
              <w:t>Новости</w:t>
            </w:r>
          </w:p>
        </w:tc>
        <w:tc>
          <w:tcPr>
            <w:tcW w:w="6910" w:type="dxa"/>
          </w:tcPr>
          <w:p w:rsidR="00095FD5" w:rsidRPr="003A6FBE" w:rsidRDefault="00095FD5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D5" w:rsidRPr="003A6FBE" w:rsidTr="00095FD5">
        <w:tc>
          <w:tcPr>
            <w:tcW w:w="2660" w:type="dxa"/>
          </w:tcPr>
          <w:p w:rsidR="00095FD5" w:rsidRPr="00001083" w:rsidRDefault="00764D60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</w:rPr>
              <w:t>ФСКО</w:t>
            </w:r>
          </w:p>
        </w:tc>
        <w:tc>
          <w:tcPr>
            <w:tcW w:w="6910" w:type="dxa"/>
          </w:tcPr>
          <w:p w:rsidR="00EB6683" w:rsidRDefault="00EB6683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Документы  (Устав</w:t>
            </w:r>
            <w:r w:rsidR="0078385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885FB8">
              <w:rPr>
                <w:rFonts w:ascii="Times New Roman" w:hAnsi="Times New Roman"/>
                <w:sz w:val="24"/>
                <w:szCs w:val="24"/>
              </w:rPr>
              <w:t xml:space="preserve">Аккредитация , </w:t>
            </w:r>
            <w:r w:rsidR="0078385A">
              <w:rPr>
                <w:rFonts w:ascii="Times New Roman" w:hAnsi="Times New Roman"/>
                <w:sz w:val="24"/>
                <w:szCs w:val="24"/>
              </w:rPr>
              <w:t xml:space="preserve">Регистрация, Регламент 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885FB8" w:rsidRDefault="00764D60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Структура</w:t>
            </w:r>
            <w:r w:rsidR="00885FB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B6683" w:rsidRDefault="00EB6683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Программа развития 2018-2022</w:t>
            </w:r>
          </w:p>
          <w:p w:rsidR="00EB6683" w:rsidRPr="00764D60" w:rsidRDefault="00764D60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Инфраструктура</w:t>
            </w:r>
          </w:p>
        </w:tc>
      </w:tr>
      <w:tr w:rsidR="00EB6683" w:rsidRPr="003A6FBE" w:rsidTr="00095FD5">
        <w:tc>
          <w:tcPr>
            <w:tcW w:w="2660" w:type="dxa"/>
          </w:tcPr>
          <w:p w:rsidR="00EB6683" w:rsidRPr="00001083" w:rsidRDefault="00EB6683" w:rsidP="0078385A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Календарь </w:t>
            </w:r>
            <w:r w:rsidR="0078385A">
              <w:rPr>
                <w:rFonts w:ascii="Times New Roman" w:hAnsi="Times New Roman"/>
                <w:b/>
                <w:sz w:val="24"/>
                <w:szCs w:val="24"/>
              </w:rPr>
              <w:t>соревнований</w:t>
            </w:r>
          </w:p>
        </w:tc>
        <w:tc>
          <w:tcPr>
            <w:tcW w:w="6910" w:type="dxa"/>
          </w:tcPr>
          <w:p w:rsidR="00EB6683" w:rsidRDefault="00EB6683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D5" w:rsidRPr="003A6FBE" w:rsidTr="00095FD5">
        <w:tc>
          <w:tcPr>
            <w:tcW w:w="2660" w:type="dxa"/>
          </w:tcPr>
          <w:p w:rsidR="00095FD5" w:rsidRPr="00001083" w:rsidRDefault="00764D60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</w:rPr>
              <w:t>Турниры</w:t>
            </w:r>
          </w:p>
        </w:tc>
        <w:tc>
          <w:tcPr>
            <w:tcW w:w="6910" w:type="dxa"/>
          </w:tcPr>
          <w:p w:rsidR="00764D60" w:rsidRDefault="00764D60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Мини</w:t>
            </w:r>
            <w:r w:rsidR="00BF0B58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футбол/Футзал</w:t>
            </w:r>
          </w:p>
          <w:p w:rsidR="00BF0B58" w:rsidRDefault="00BF0B58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Детско-юношеский Футбол</w:t>
            </w:r>
          </w:p>
          <w:p w:rsidR="00764D60" w:rsidRDefault="00764D60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Женский Футбол</w:t>
            </w:r>
          </w:p>
          <w:p w:rsidR="00EB6683" w:rsidRPr="0078385A" w:rsidRDefault="0078385A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Мини</w:t>
            </w:r>
            <w:r w:rsidR="00BF0B58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футбол</w:t>
            </w:r>
            <w:r w:rsidRPr="0078385A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Футзал среди лиц с ограниченными возможностями</w:t>
            </w:r>
          </w:p>
          <w:p w:rsidR="00885FB8" w:rsidRDefault="00885FB8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Любительские турниры</w:t>
            </w:r>
          </w:p>
          <w:p w:rsidR="00764D60" w:rsidRPr="003A6FBE" w:rsidRDefault="00764D60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D5" w:rsidRPr="003A6FBE" w:rsidTr="00095FD5">
        <w:tc>
          <w:tcPr>
            <w:tcW w:w="2660" w:type="dxa"/>
          </w:tcPr>
          <w:p w:rsidR="00095FD5" w:rsidRPr="00001083" w:rsidRDefault="00764D60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</w:rPr>
              <w:t>Обучение</w:t>
            </w:r>
          </w:p>
        </w:tc>
        <w:tc>
          <w:tcPr>
            <w:tcW w:w="6910" w:type="dxa"/>
          </w:tcPr>
          <w:p w:rsidR="00764D60" w:rsidRDefault="00764D60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Урок Футбола</w:t>
            </w:r>
          </w:p>
          <w:p w:rsidR="00EB6683" w:rsidRDefault="00EB6683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Тренерские курсы</w:t>
            </w:r>
          </w:p>
          <w:p w:rsidR="00095FD5" w:rsidRDefault="00885FB8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Частные школы футбола</w:t>
            </w:r>
          </w:p>
          <w:p w:rsidR="00885FB8" w:rsidRDefault="00885FB8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ДЮСША </w:t>
            </w:r>
          </w:p>
          <w:p w:rsidR="00764D60" w:rsidRDefault="00764D60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Школа молодого арбитра</w:t>
            </w:r>
          </w:p>
          <w:p w:rsidR="00764D60" w:rsidRPr="003A6FBE" w:rsidRDefault="00764D60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D5" w:rsidRPr="00764D60" w:rsidTr="00095FD5">
        <w:tc>
          <w:tcPr>
            <w:tcW w:w="2660" w:type="dxa"/>
          </w:tcPr>
          <w:p w:rsidR="00095FD5" w:rsidRPr="00001083" w:rsidRDefault="00764D60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6910" w:type="dxa"/>
          </w:tcPr>
          <w:p w:rsidR="00764D60" w:rsidRDefault="00764D60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Адрес: </w:t>
            </w:r>
            <w:r w:rsidRPr="00764D60">
              <w:rPr>
                <w:rFonts w:ascii="Times New Roman" w:hAnsi="Times New Roman"/>
                <w:sz w:val="24"/>
                <w:szCs w:val="24"/>
              </w:rPr>
              <w:t xml:space="preserve">г.Костанай, ул. 1 Мая, 153 </w:t>
            </w:r>
          </w:p>
          <w:p w:rsidR="00095FD5" w:rsidRDefault="00764D60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D60">
              <w:rPr>
                <w:rFonts w:ascii="Times New Roman" w:hAnsi="Times New Roman"/>
                <w:sz w:val="24"/>
                <w:szCs w:val="24"/>
              </w:rPr>
              <w:t>(здание стадиона), каб. 207</w:t>
            </w:r>
          </w:p>
          <w:p w:rsidR="00885FB8" w:rsidRDefault="00764D60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тел: 87015357333</w:t>
            </w:r>
          </w:p>
          <w:p w:rsidR="00764D60" w:rsidRPr="00EB6683" w:rsidRDefault="00764D60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EB6683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EB6683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hyperlink r:id="rId14" w:history="1">
              <w:r w:rsidRPr="003A6FBE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fcko</w:t>
              </w:r>
              <w:r w:rsidRPr="00EB6683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@</w:t>
              </w:r>
              <w:r w:rsidRPr="003A6FBE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inbox</w:t>
              </w:r>
              <w:r w:rsidRPr="00EB6683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.</w:t>
              </w:r>
              <w:r w:rsidRPr="003A6FBE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  <w:lang w:val="en-US"/>
                </w:rPr>
                <w:t>ru</w:t>
              </w:r>
            </w:hyperlink>
          </w:p>
        </w:tc>
      </w:tr>
      <w:tr w:rsidR="00764D60" w:rsidRPr="003A6FBE" w:rsidTr="00095FD5">
        <w:tc>
          <w:tcPr>
            <w:tcW w:w="2660" w:type="dxa"/>
          </w:tcPr>
          <w:p w:rsidR="00764D60" w:rsidRPr="00001083" w:rsidRDefault="00764D60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</w:rPr>
              <w:t>Галерея</w:t>
            </w:r>
          </w:p>
        </w:tc>
        <w:tc>
          <w:tcPr>
            <w:tcW w:w="6910" w:type="dxa"/>
          </w:tcPr>
          <w:p w:rsidR="00764D60" w:rsidRPr="003A6FBE" w:rsidRDefault="00764D60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Фото/название/дата</w:t>
            </w:r>
          </w:p>
        </w:tc>
      </w:tr>
    </w:tbl>
    <w:p w:rsidR="00095FD5" w:rsidRPr="003A6FBE" w:rsidRDefault="00095FD5" w:rsidP="00095FD5">
      <w:pPr>
        <w:rPr>
          <w:rFonts w:ascii="Times New Roman" w:hAnsi="Times New Roman"/>
          <w:sz w:val="24"/>
          <w:szCs w:val="24"/>
        </w:rPr>
      </w:pPr>
    </w:p>
    <w:p w:rsidR="00095FD5" w:rsidRPr="00001083" w:rsidRDefault="00095FD5" w:rsidP="00095FD5">
      <w:pPr>
        <w:outlineLvl w:val="0"/>
        <w:rPr>
          <w:rFonts w:ascii="Times New Roman" w:hAnsi="Times New Roman"/>
          <w:b/>
          <w:sz w:val="24"/>
          <w:szCs w:val="24"/>
        </w:rPr>
      </w:pPr>
      <w:r w:rsidRPr="00001083">
        <w:rPr>
          <w:rFonts w:ascii="Times New Roman" w:hAnsi="Times New Roman"/>
          <w:b/>
          <w:sz w:val="24"/>
          <w:szCs w:val="24"/>
        </w:rPr>
        <w:t>Дальнейшее развитие и реклама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/>
      </w:tblPr>
      <w:tblGrid>
        <w:gridCol w:w="2628"/>
        <w:gridCol w:w="6726"/>
      </w:tblGrid>
      <w:tr w:rsidR="00095FD5" w:rsidRPr="003A6FBE" w:rsidTr="00033DE2">
        <w:tc>
          <w:tcPr>
            <w:tcW w:w="2628" w:type="dxa"/>
          </w:tcPr>
          <w:p w:rsidR="00095FD5" w:rsidRPr="00001083" w:rsidRDefault="00095FD5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</w:rPr>
              <w:t xml:space="preserve">Кто будет осуществлять поддержку и </w:t>
            </w:r>
            <w:r w:rsidRPr="0000108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обновление сайта? </w:t>
            </w:r>
          </w:p>
        </w:tc>
        <w:tc>
          <w:tcPr>
            <w:tcW w:w="6726" w:type="dxa"/>
          </w:tcPr>
          <w:p w:rsidR="00095FD5" w:rsidRPr="003A6FBE" w:rsidRDefault="00645575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FBE">
              <w:rPr>
                <w:rFonts w:ascii="Times New Roman" w:hAnsi="Times New Roman"/>
                <w:sz w:val="24"/>
                <w:szCs w:val="24"/>
              </w:rPr>
              <w:lastRenderedPageBreak/>
              <w:t>8-10 информации за месяц</w:t>
            </w:r>
            <w:bookmarkStart w:id="0" w:name="_GoBack"/>
            <w:bookmarkEnd w:id="0"/>
          </w:p>
        </w:tc>
      </w:tr>
      <w:tr w:rsidR="00095FD5" w:rsidRPr="003A6FBE" w:rsidTr="00033DE2">
        <w:tc>
          <w:tcPr>
            <w:tcW w:w="2628" w:type="dxa"/>
          </w:tcPr>
          <w:p w:rsidR="00095FD5" w:rsidRPr="00001083" w:rsidRDefault="00B05C97" w:rsidP="00095FD5">
            <w:pPr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0108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Планируется ли продвижение сайта в поисковых системах?</w:t>
            </w:r>
          </w:p>
        </w:tc>
        <w:tc>
          <w:tcPr>
            <w:tcW w:w="6726" w:type="dxa"/>
          </w:tcPr>
          <w:p w:rsidR="00095FD5" w:rsidRPr="003A6FBE" w:rsidRDefault="00645575" w:rsidP="00095FD5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FBE"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</w:tr>
    </w:tbl>
    <w:p w:rsidR="00033DE2" w:rsidRPr="003A6FBE" w:rsidRDefault="00033DE2" w:rsidP="000337C5">
      <w:pPr>
        <w:rPr>
          <w:rFonts w:ascii="Times New Roman" w:hAnsi="Times New Roman"/>
          <w:b/>
          <w:sz w:val="24"/>
          <w:szCs w:val="24"/>
        </w:rPr>
      </w:pPr>
    </w:p>
    <w:sectPr w:rsidR="00033DE2" w:rsidRPr="003A6FBE" w:rsidSect="008E3095">
      <w:headerReference w:type="default" r:id="rId15"/>
      <w:headerReference w:type="first" r:id="rId16"/>
      <w:footerReference w:type="first" r:id="rId17"/>
      <w:pgSz w:w="11906" w:h="16838" w:code="9"/>
      <w:pgMar w:top="0" w:right="1134" w:bottom="1134" w:left="1418" w:header="39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964" w:rsidRDefault="009A6964">
      <w:pPr>
        <w:spacing w:after="0" w:line="240" w:lineRule="auto"/>
      </w:pPr>
      <w:r>
        <w:separator/>
      </w:r>
    </w:p>
  </w:endnote>
  <w:endnote w:type="continuationSeparator" w:id="1">
    <w:p w:rsidR="009A6964" w:rsidRDefault="009A6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FD5" w:rsidRPr="009A3450" w:rsidRDefault="00095FD5" w:rsidP="009A3450">
    <w:pPr>
      <w:pStyle w:val="a5"/>
      <w:jc w:val="right"/>
      <w:rPr>
        <w:rFonts w:cs="Calibri"/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964" w:rsidRDefault="009A6964">
      <w:pPr>
        <w:spacing w:after="0" w:line="240" w:lineRule="auto"/>
      </w:pPr>
      <w:r>
        <w:separator/>
      </w:r>
    </w:p>
  </w:footnote>
  <w:footnote w:type="continuationSeparator" w:id="1">
    <w:p w:rsidR="009A6964" w:rsidRDefault="009A6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FD5" w:rsidRPr="00A95A16" w:rsidRDefault="00095FD5" w:rsidP="00095FD5">
    <w:pPr>
      <w:pStyle w:val="a3"/>
      <w:spacing w:after="100" w:afterAutospacing="1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FD5" w:rsidRDefault="00095FD5" w:rsidP="00095FD5">
    <w:pPr>
      <w:pStyle w:val="a3"/>
      <w:rPr>
        <w:b/>
        <w:lang w:val="en-US"/>
      </w:rPr>
    </w:pPr>
  </w:p>
  <w:p w:rsidR="00095FD5" w:rsidRDefault="00095FD5" w:rsidP="00095FD5">
    <w:pPr>
      <w:pStyle w:val="a3"/>
    </w:pPr>
    <w:r>
      <w:rPr>
        <w:b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212F0"/>
    <w:multiLevelType w:val="multilevel"/>
    <w:tmpl w:val="504E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A651D1"/>
    <w:multiLevelType w:val="multilevel"/>
    <w:tmpl w:val="031E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256973"/>
    <w:multiLevelType w:val="multilevel"/>
    <w:tmpl w:val="53A4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095FD5"/>
    <w:rsid w:val="00001083"/>
    <w:rsid w:val="000337C5"/>
    <w:rsid w:val="00033DE2"/>
    <w:rsid w:val="00045AF2"/>
    <w:rsid w:val="000769F3"/>
    <w:rsid w:val="00095FD5"/>
    <w:rsid w:val="000E2390"/>
    <w:rsid w:val="001453C0"/>
    <w:rsid w:val="00171688"/>
    <w:rsid w:val="001859D7"/>
    <w:rsid w:val="00201C87"/>
    <w:rsid w:val="00210CBE"/>
    <w:rsid w:val="00276F89"/>
    <w:rsid w:val="002D6BA8"/>
    <w:rsid w:val="00384AD2"/>
    <w:rsid w:val="003A6FBE"/>
    <w:rsid w:val="003B7E40"/>
    <w:rsid w:val="003C2FB0"/>
    <w:rsid w:val="004C21D9"/>
    <w:rsid w:val="0051012F"/>
    <w:rsid w:val="00606B95"/>
    <w:rsid w:val="00606F9A"/>
    <w:rsid w:val="00640C93"/>
    <w:rsid w:val="00645575"/>
    <w:rsid w:val="00646767"/>
    <w:rsid w:val="00682A8F"/>
    <w:rsid w:val="00684256"/>
    <w:rsid w:val="00695669"/>
    <w:rsid w:val="00717BDC"/>
    <w:rsid w:val="007443FC"/>
    <w:rsid w:val="00764CF1"/>
    <w:rsid w:val="00764D60"/>
    <w:rsid w:val="0078385A"/>
    <w:rsid w:val="007E3C77"/>
    <w:rsid w:val="007E661B"/>
    <w:rsid w:val="0088140D"/>
    <w:rsid w:val="00885FB8"/>
    <w:rsid w:val="008C21E5"/>
    <w:rsid w:val="008E3095"/>
    <w:rsid w:val="0091031B"/>
    <w:rsid w:val="0091105D"/>
    <w:rsid w:val="00922001"/>
    <w:rsid w:val="009A3450"/>
    <w:rsid w:val="009A6964"/>
    <w:rsid w:val="00A0140F"/>
    <w:rsid w:val="00A14065"/>
    <w:rsid w:val="00A7560D"/>
    <w:rsid w:val="00A84420"/>
    <w:rsid w:val="00AE2A8E"/>
    <w:rsid w:val="00B052C4"/>
    <w:rsid w:val="00B05C97"/>
    <w:rsid w:val="00B2618F"/>
    <w:rsid w:val="00B41943"/>
    <w:rsid w:val="00B532A4"/>
    <w:rsid w:val="00BF0B58"/>
    <w:rsid w:val="00C811B0"/>
    <w:rsid w:val="00D01D11"/>
    <w:rsid w:val="00D16A73"/>
    <w:rsid w:val="00D7323E"/>
    <w:rsid w:val="00D862C7"/>
    <w:rsid w:val="00DB6454"/>
    <w:rsid w:val="00E9595B"/>
    <w:rsid w:val="00EA2D51"/>
    <w:rsid w:val="00EB6683"/>
    <w:rsid w:val="00ED2B4D"/>
    <w:rsid w:val="00EF0448"/>
    <w:rsid w:val="00EF0A16"/>
    <w:rsid w:val="00F20E78"/>
    <w:rsid w:val="00F419AD"/>
    <w:rsid w:val="00F63FFB"/>
    <w:rsid w:val="00FA0CBE"/>
    <w:rsid w:val="00FE4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FD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FD5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Верхний колонтитул Знак"/>
    <w:link w:val="a3"/>
    <w:uiPriority w:val="99"/>
    <w:rsid w:val="00095FD5"/>
    <w:rPr>
      <w:rFonts w:ascii="Calibri" w:eastAsia="Calibri" w:hAnsi="Calibri" w:cs="Times New Roman"/>
    </w:rPr>
  </w:style>
  <w:style w:type="paragraph" w:styleId="a5">
    <w:name w:val="footer"/>
    <w:basedOn w:val="a"/>
    <w:link w:val="a6"/>
    <w:unhideWhenUsed/>
    <w:rsid w:val="00095FD5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6">
    <w:name w:val="Нижний колонтитул Знак"/>
    <w:link w:val="a5"/>
    <w:rsid w:val="00095FD5"/>
    <w:rPr>
      <w:rFonts w:ascii="Calibri" w:eastAsia="Calibri" w:hAnsi="Calibri" w:cs="Times New Roman"/>
    </w:rPr>
  </w:style>
  <w:style w:type="character" w:styleId="a7">
    <w:name w:val="Hyperlink"/>
    <w:uiPriority w:val="99"/>
    <w:unhideWhenUsed/>
    <w:rsid w:val="00095FD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95F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095FD5"/>
    <w:rPr>
      <w:rFonts w:ascii="Tahoma" w:eastAsia="Calibri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A844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b">
    <w:name w:val="Emphasis"/>
    <w:uiPriority w:val="20"/>
    <w:qFormat/>
    <w:rsid w:val="00A84420"/>
    <w:rPr>
      <w:i/>
      <w:iCs/>
    </w:rPr>
  </w:style>
  <w:style w:type="paragraph" w:styleId="ac">
    <w:name w:val="Title"/>
    <w:basedOn w:val="a"/>
    <w:next w:val="a"/>
    <w:link w:val="ad"/>
    <w:uiPriority w:val="10"/>
    <w:qFormat/>
    <w:rsid w:val="00A84420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d">
    <w:name w:val="Название Знак"/>
    <w:link w:val="ac"/>
    <w:uiPriority w:val="10"/>
    <w:rsid w:val="00A8442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ae">
    <w:name w:val="Содержимое таблицы"/>
    <w:basedOn w:val="a"/>
    <w:rsid w:val="00684256"/>
    <w:pPr>
      <w:widowControl w:val="0"/>
      <w:suppressLineNumbers/>
      <w:suppressAutoHyphens/>
      <w:spacing w:after="0" w:line="240" w:lineRule="auto"/>
    </w:pPr>
    <w:rPr>
      <w:rFonts w:ascii="Arial" w:eastAsia="Arial Unicode MS" w:hAnsi="Arial" w:cs="Arial Unicode MS"/>
      <w:kern w:val="1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FD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FD5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095FD5"/>
    <w:rPr>
      <w:rFonts w:ascii="Calibri" w:eastAsia="Calibri" w:hAnsi="Calibri" w:cs="Times New Roman"/>
    </w:rPr>
  </w:style>
  <w:style w:type="paragraph" w:styleId="a5">
    <w:name w:val="footer"/>
    <w:basedOn w:val="a"/>
    <w:link w:val="a6"/>
    <w:unhideWhenUsed/>
    <w:rsid w:val="00095FD5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6">
    <w:name w:val="Нижний колонтитул Знак"/>
    <w:link w:val="a5"/>
    <w:rsid w:val="00095FD5"/>
    <w:rPr>
      <w:rFonts w:ascii="Calibri" w:eastAsia="Calibri" w:hAnsi="Calibri" w:cs="Times New Roman"/>
    </w:rPr>
  </w:style>
  <w:style w:type="character" w:styleId="a7">
    <w:name w:val="Hyperlink"/>
    <w:uiPriority w:val="99"/>
    <w:unhideWhenUsed/>
    <w:rsid w:val="00095FD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95FD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uiPriority w:val="99"/>
    <w:semiHidden/>
    <w:rsid w:val="00095FD5"/>
    <w:rPr>
      <w:rFonts w:ascii="Tahoma" w:eastAsia="Calibri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A844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b">
    <w:name w:val="Emphasis"/>
    <w:uiPriority w:val="20"/>
    <w:qFormat/>
    <w:rsid w:val="00A84420"/>
    <w:rPr>
      <w:i/>
      <w:iCs/>
    </w:rPr>
  </w:style>
  <w:style w:type="paragraph" w:styleId="ac">
    <w:name w:val="Title"/>
    <w:basedOn w:val="a"/>
    <w:next w:val="a"/>
    <w:link w:val="ad"/>
    <w:uiPriority w:val="10"/>
    <w:qFormat/>
    <w:rsid w:val="00A84420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/>
    </w:rPr>
  </w:style>
  <w:style w:type="character" w:customStyle="1" w:styleId="ad">
    <w:name w:val="Название Знак"/>
    <w:link w:val="ac"/>
    <w:uiPriority w:val="10"/>
    <w:rsid w:val="00A8442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ae">
    <w:name w:val="Содержимое таблицы"/>
    <w:basedOn w:val="a"/>
    <w:rsid w:val="00684256"/>
    <w:pPr>
      <w:widowControl w:val="0"/>
      <w:suppressLineNumbers/>
      <w:suppressAutoHyphens/>
      <w:spacing w:after="0" w:line="240" w:lineRule="auto"/>
    </w:pPr>
    <w:rPr>
      <w:rFonts w:ascii="Arial" w:eastAsia="Arial Unicode MS" w:hAnsi="Arial" w:cs="Arial Unicode MS"/>
      <w:kern w:val="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kakov_ibs@mail.ru(&#1083;&#1080;&#1095;&#1085;&#1099;&#1081;)" TargetMode="External"/><Relationship Id="rId13" Type="http://schemas.openxmlformats.org/officeDocument/2006/relationships/hyperlink" Target="http://kff.kz/k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stana-football.kz/ru/tournaments-pga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oaf.kz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.mail.ru/compose?To=fcko@inbox.ru" TargetMode="External"/><Relationship Id="rId14" Type="http://schemas.openxmlformats.org/officeDocument/2006/relationships/hyperlink" Target="https://e.mail.ru/compose?To=fcko@inbox.r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9E14F3-08D8-481A-A9A7-AAD6B724D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Бриф на разработку сайта</vt:lpstr>
    </vt:vector>
  </TitlesOfParts>
  <Company>Компания ITL</Company>
  <LinksUpToDate>false</LinksUpToDate>
  <CharactersWithSpaces>2383</CharactersWithSpaces>
  <SharedDoc>false</SharedDoc>
  <HLinks>
    <vt:vector size="18" baseType="variant">
      <vt:variant>
        <vt:i4>4980779</vt:i4>
      </vt:variant>
      <vt:variant>
        <vt:i4>0</vt:i4>
      </vt:variant>
      <vt:variant>
        <vt:i4>0</vt:i4>
      </vt:variant>
      <vt:variant>
        <vt:i4>5</vt:i4>
      </vt:variant>
      <vt:variant>
        <vt:lpwstr>mailto:info@itl.com.kz</vt:lpwstr>
      </vt:variant>
      <vt:variant>
        <vt:lpwstr/>
      </vt:variant>
      <vt:variant>
        <vt:i4>6553704</vt:i4>
      </vt:variant>
      <vt:variant>
        <vt:i4>3</vt:i4>
      </vt:variant>
      <vt:variant>
        <vt:i4>0</vt:i4>
      </vt:variant>
      <vt:variant>
        <vt:i4>5</vt:i4>
      </vt:variant>
      <vt:variant>
        <vt:lpwstr>http://itl.com.kz/</vt:lpwstr>
      </vt:variant>
      <vt:variant>
        <vt:lpwstr/>
      </vt:variant>
      <vt:variant>
        <vt:i4>4980779</vt:i4>
      </vt:variant>
      <vt:variant>
        <vt:i4>0</vt:i4>
      </vt:variant>
      <vt:variant>
        <vt:i4>0</vt:i4>
      </vt:variant>
      <vt:variant>
        <vt:i4>5</vt:i4>
      </vt:variant>
      <vt:variant>
        <vt:lpwstr>mailto:info@itl.com.kz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Бриф на разработку сайта</dc:title>
  <dc:creator>Евгений Инжеев</dc:creator>
  <cp:lastModifiedBy>admin</cp:lastModifiedBy>
  <cp:revision>4</cp:revision>
  <dcterms:created xsi:type="dcterms:W3CDTF">2019-04-05T18:22:00Z</dcterms:created>
  <dcterms:modified xsi:type="dcterms:W3CDTF">2019-04-08T07:43:00Z</dcterms:modified>
</cp:coreProperties>
</file>